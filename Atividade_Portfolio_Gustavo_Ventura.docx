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Fundamentos da Programação Web – Atividade Prática C1</w:t>
      </w:r>
    </w:p>
    <w:p>
      <w:r>
        <w:t>Aluno: Gustavo Alexsander da Silva Ventura</w:t>
      </w:r>
    </w:p>
    <w:p>
      <w:r>
        <w:t>Curso: Análise e Desenvolvimento de Sistemas (ADS)</w:t>
      </w:r>
    </w:p>
    <w:p>
      <w:r>
        <w:t>Instituição: UNINTER</w:t>
      </w:r>
    </w:p>
    <w:p>
      <w:r>
        <w:t>Link para o site publicado: https://seudominio.exemplo (substitua pelo link real após publicação)</w:t>
      </w:r>
    </w:p>
    <w:p>
      <w:pPr>
        <w:pStyle w:val="Heading2"/>
      </w:pPr>
      <w:r>
        <w:t>Código: index.html</w:t>
      </w:r>
    </w:p>
    <w:p>
      <w:r>
        <w:rPr>
          <w:rFonts w:ascii="Courier New" w:hAnsi="Courier New"/>
          <w:sz w:val="20"/>
        </w:rPr>
        <w:t>&lt;!DOCTYPE html&gt;</w:t>
        <w:br/>
        <w:t>&lt;html lang="pt-br"&gt;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&lt;title&gt;Portfólio de Gustavo Alexsander da Silva Ventura&lt;/title&gt;</w:t>
        <w:br/>
        <w:t xml:space="preserve">    &lt;link rel="stylesheet" href="style.css"&gt;</w:t>
        <w:br/>
        <w:t>&lt;/head&gt;</w:t>
        <w:br/>
        <w:t>&lt;body&gt;</w:t>
        <w:br/>
        <w:t xml:space="preserve">    &lt;header&gt;</w:t>
        <w:br/>
        <w:t xml:space="preserve">        &lt;h1&gt;Gustavo Alexsander da Silva Ventura&lt;/h1&gt;</w:t>
        <w:br/>
        <w:t xml:space="preserve">        &lt;nav&gt;</w:t>
        <w:br/>
        <w:t xml:space="preserve">            &lt;ul&gt;</w:t>
        <w:br/>
        <w:t xml:space="preserve">                &lt;li&gt;&lt;a href="index.html"&gt;Sobre Mim&lt;/a&gt;&lt;/li&gt;</w:t>
        <w:br/>
        <w:t xml:space="preserve">                &lt;li&gt;&lt;a href="formacao.html"&gt;Formação&lt;/a&gt;&lt;/li&gt;</w:t>
        <w:br/>
        <w:t xml:space="preserve">                &lt;li&gt;&lt;a href="portfolio.html"&gt;Portfólio&lt;/a&gt;&lt;/li&gt;</w:t>
        <w:br/>
        <w:t xml:space="preserve">                &lt;li&gt;&lt;a href="contato.html"&gt;Contato&lt;/a&gt;&lt;/li&gt;</w:t>
        <w:br/>
        <w:t xml:space="preserve">            &lt;/ul&gt;</w:t>
        <w:br/>
        <w:t xml:space="preserve">        &lt;/nav&gt;</w:t>
        <w:br/>
        <w:t xml:space="preserve">    &lt;/header&gt;</w:t>
        <w:br/>
        <w:t xml:space="preserve">    &lt;main&gt;</w:t>
        <w:br/>
        <w:t xml:space="preserve">        &lt;section&gt;</w:t>
        <w:br/>
        <w:t xml:space="preserve">            &lt;h2&gt;Sobre Mim&lt;/h2&gt;</w:t>
        <w:br/>
        <w:t xml:space="preserve">            &lt;p&gt;Olá! Meu nome é Gustavo Alexsander da Silva Ventura. Sou apaixonado por tecnologia e desenvolvimento web. No meu tempo livre, gosto de jogar no PC, desenhar e assistir séries. Estou sempre buscando aprender coisas novas e melhorar minhas habilidades.&lt;/p&gt;</w:t>
        <w:br/>
        <w:t xml:space="preserve">        &lt;/section&gt;</w:t>
        <w:br/>
        <w:t xml:space="preserve">    &lt;/main&gt;</w:t>
        <w:br/>
        <w:t xml:space="preserve">    &lt;footer&gt;</w:t>
        <w:br/>
        <w:t xml:space="preserve">        &lt;p&gt;&amp;copy; 2025 Gustavo Alexsander da Silva Ventura - Todos os direitos reservados&lt;/p&gt;</w:t>
        <w:br/>
        <w:t xml:space="preserve">    &lt;/footer&gt;</w:t>
        <w:br/>
        <w:t>&lt;/body&gt;</w:t>
        <w:br/>
        <w:t>&lt;/html&gt;</w:t>
      </w:r>
    </w:p>
    <w:p>
      <w:pPr>
        <w:pStyle w:val="Heading2"/>
      </w:pPr>
      <w:r>
        <w:t>Código: formacao.html</w:t>
      </w:r>
    </w:p>
    <w:p>
      <w:r>
        <w:rPr>
          <w:rFonts w:ascii="Courier New" w:hAnsi="Courier New"/>
          <w:sz w:val="20"/>
        </w:rPr>
        <w:t>&lt;!DOCTYPE html&gt;</w:t>
        <w:br/>
        <w:t>&lt;html lang="pt-br"&gt;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&lt;title&gt;Formação - Gustavo Ventura&lt;/title&gt;</w:t>
        <w:br/>
        <w:t xml:space="preserve">    &lt;link rel="stylesheet" href="style.css"&gt;</w:t>
        <w:br/>
        <w:t>&lt;/head&gt;</w:t>
        <w:br/>
        <w:t>&lt;body&gt;</w:t>
        <w:br/>
        <w:t xml:space="preserve">    &lt;header&gt;</w:t>
        <w:br/>
        <w:t xml:space="preserve">        &lt;h1&gt;Gustavo Alexsander da Silva Ventura&lt;/h1&gt;</w:t>
        <w:br/>
        <w:t xml:space="preserve">        &lt;nav&gt;</w:t>
        <w:br/>
        <w:t xml:space="preserve">            &lt;ul&gt;</w:t>
        <w:br/>
        <w:t xml:space="preserve">                &lt;li&gt;&lt;a href="index.html"&gt;Sobre Mim&lt;/a&gt;&lt;/li&gt;</w:t>
        <w:br/>
        <w:t xml:space="preserve">                &lt;li&gt;&lt;a href="formacao.html"&gt;Formação&lt;/a&gt;&lt;/li&gt;</w:t>
        <w:br/>
        <w:t xml:space="preserve">                &lt;li&gt;&lt;a href="portfolio.html"&gt;Portfólio&lt;/a&gt;&lt;/li&gt;</w:t>
        <w:br/>
        <w:t xml:space="preserve">                &lt;li&gt;&lt;a href="contato.html"&gt;Contato&lt;/a&gt;&lt;/li&gt;</w:t>
        <w:br/>
        <w:t xml:space="preserve">            &lt;/ul&gt;</w:t>
        <w:br/>
        <w:t xml:space="preserve">        &lt;/nav&gt;</w:t>
        <w:br/>
        <w:t xml:space="preserve">    &lt;/header&gt;</w:t>
        <w:br/>
        <w:t xml:space="preserve">    &lt;main&gt;</w:t>
        <w:br/>
        <w:t xml:space="preserve">        &lt;section&gt;</w:t>
        <w:br/>
        <w:t xml:space="preserve">            &lt;h2&gt;Formação Educacional&lt;/h2&gt;</w:t>
        <w:br/>
        <w:t xml:space="preserve">            &lt;p&gt;Atualmente estou cursando Análise e Desenvolvimento de Sistemas (ADS) na UNINTER. Durante o curso, venho desenvolvendo habilidades em programação, desenvolvimento web, banco de dados e lógica computacional.&lt;/p&gt;</w:t>
        <w:br/>
        <w:t xml:space="preserve">        &lt;/section&gt;</w:t>
        <w:br/>
        <w:t xml:space="preserve">        &lt;section&gt;</w:t>
        <w:br/>
        <w:t xml:space="preserve">            &lt;h2&gt;Idiomas&lt;/h2&gt;</w:t>
        <w:br/>
        <w:t xml:space="preserve">            &lt;ul&gt;</w:t>
        <w:br/>
        <w:t xml:space="preserve">                &lt;li&gt;Português - Nativo&lt;/li&gt;</w:t>
        <w:br/>
        <w:t xml:space="preserve">            &lt;/ul&gt;</w:t>
        <w:br/>
        <w:t xml:space="preserve">        &lt;/section&gt;</w:t>
        <w:br/>
        <w:t xml:space="preserve">    &lt;/main&gt;</w:t>
        <w:br/>
        <w:t xml:space="preserve">    &lt;footer&gt;</w:t>
        <w:br/>
        <w:t xml:space="preserve">        &lt;p&gt;&amp;copy; 2025 Gustavo Alexsander da Silva Ventura - Todos os direitos reservados&lt;/p&gt;</w:t>
        <w:br/>
        <w:t xml:space="preserve">    &lt;/footer&gt;</w:t>
        <w:br/>
        <w:t>&lt;/body&gt;</w:t>
        <w:br/>
        <w:t>&lt;/html&gt;</w:t>
      </w:r>
    </w:p>
    <w:p>
      <w:pPr>
        <w:pStyle w:val="Heading2"/>
      </w:pPr>
      <w:r>
        <w:t>Código: portfolio.html</w:t>
      </w:r>
    </w:p>
    <w:p>
      <w:r>
        <w:rPr>
          <w:rFonts w:ascii="Courier New" w:hAnsi="Courier New"/>
          <w:sz w:val="20"/>
        </w:rPr>
        <w:t>&lt;!DOCTYPE html&gt;</w:t>
        <w:br/>
        <w:t>&lt;html lang="pt-br"&gt;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&lt;title&gt;Portfólio - Gustavo Ventura&lt;/title&gt;</w:t>
        <w:br/>
        <w:t xml:space="preserve">    &lt;link rel="stylesheet" href="style.css"&gt;</w:t>
        <w:br/>
        <w:t>&lt;/head&gt;</w:t>
        <w:br/>
        <w:t>&lt;body&gt;</w:t>
        <w:br/>
        <w:t xml:space="preserve">    &lt;header&gt;</w:t>
        <w:br/>
        <w:t xml:space="preserve">        &lt;h1&gt;Gustavo Alexsander da Silva Ventura&lt;/h1&gt;</w:t>
        <w:br/>
        <w:t xml:space="preserve">        &lt;nav&gt;</w:t>
        <w:br/>
        <w:t xml:space="preserve">            &lt;ul&gt;</w:t>
        <w:br/>
        <w:t xml:space="preserve">                &lt;li&gt;&lt;a href="index.html"&gt;Sobre Mim&lt;/a&gt;&lt;/li&gt;</w:t>
        <w:br/>
        <w:t xml:space="preserve">                &lt;li&gt;&lt;a href="formacao.html"&gt;Formação&lt;/a&gt;&lt;/li&gt;</w:t>
        <w:br/>
        <w:t xml:space="preserve">                &lt;li&gt;&lt;a href="portfolio.html"&gt;Portfólio&lt;/a&gt;&lt;/li&gt;</w:t>
        <w:br/>
        <w:t xml:space="preserve">                &lt;li&gt;&lt;a href="contato.html"&gt;Contato&lt;/a&gt;&lt;/li&gt;</w:t>
        <w:br/>
        <w:t xml:space="preserve">            &lt;/ul&gt;</w:t>
        <w:br/>
        <w:t xml:space="preserve">        &lt;/nav&gt;</w:t>
        <w:br/>
        <w:t xml:space="preserve">    &lt;/header&gt;</w:t>
        <w:br/>
        <w:t xml:space="preserve">    &lt;main&gt;</w:t>
        <w:br/>
        <w:t xml:space="preserve">        &lt;section&gt;</w:t>
        <w:br/>
        <w:t xml:space="preserve">            &lt;h2&gt;Portfólio&lt;/h2&gt;</w:t>
        <w:br/>
        <w:t xml:space="preserve">            &lt;p&gt;Aqui você encontra alguns dos meus projetos desenvolvidos durante o curso de Análise e Desenvolvimento de Sistemas.&lt;/p&gt;</w:t>
        <w:br/>
        <w:t xml:space="preserve">            &lt;ul&gt;</w:t>
        <w:br/>
        <w:t xml:space="preserve">                &lt;li&gt;&lt;strong&gt;Site Estático com HTML e CSS:&lt;/strong&gt; &lt;a href="#"&gt;Visualizar Projeto&lt;/a&gt;&lt;/li&gt;</w:t>
        <w:br/>
        <w:t xml:space="preserve">                &lt;li&gt;&lt;strong&gt;Calculadora em JavaScript:&lt;/strong&gt; &lt;a href="#"&gt;Visualizar Projeto&lt;/a&gt;&lt;/li&gt;</w:t>
        <w:br/>
        <w:t xml:space="preserve">                &lt;li&gt;&lt;strong&gt;Modelo de Banco de Dados MySQL:&lt;/strong&gt; &lt;a href="#"&gt;Visualizar Projeto&lt;/a&gt;&lt;/li&gt;</w:t>
        <w:br/>
        <w:t xml:space="preserve">            &lt;/ul&gt;</w:t>
        <w:br/>
        <w:t xml:space="preserve">            &lt;p&gt;&lt;em&gt;*Substitua os links acima pelos projetos reais quando estiverem hospedados.&lt;/em&gt;&lt;/p&gt;</w:t>
        <w:br/>
        <w:t xml:space="preserve">        &lt;/section&gt;</w:t>
        <w:br/>
        <w:t xml:space="preserve">    &lt;/main&gt;</w:t>
        <w:br/>
        <w:t xml:space="preserve">    &lt;footer&gt;</w:t>
        <w:br/>
        <w:t xml:space="preserve">        &lt;p&gt;&amp;copy; 2025 Gustavo Alexsander da Silva Ventura - Todos os direitos reservados&lt;/p&gt;</w:t>
        <w:br/>
        <w:t xml:space="preserve">    &lt;/footer&gt;</w:t>
        <w:br/>
        <w:t>&lt;/body&gt;</w:t>
        <w:br/>
        <w:t>&lt;/html&gt;</w:t>
      </w:r>
    </w:p>
    <w:p>
      <w:pPr>
        <w:pStyle w:val="Heading2"/>
      </w:pPr>
      <w:r>
        <w:t>Código: contato.html</w:t>
      </w:r>
    </w:p>
    <w:p>
      <w:r>
        <w:rPr>
          <w:rFonts w:ascii="Courier New" w:hAnsi="Courier New"/>
          <w:sz w:val="20"/>
        </w:rPr>
        <w:t>&lt;!DOCTYPE html&gt;</w:t>
        <w:br/>
        <w:t>&lt;html lang="pt-br"&gt;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&lt;title&gt;Contato - Gustavo Ventura&lt;/title&gt;</w:t>
        <w:br/>
        <w:t xml:space="preserve">    &lt;link rel="stylesheet" href="style.css"&gt;</w:t>
        <w:br/>
        <w:t>&lt;/head&gt;</w:t>
        <w:br/>
        <w:t>&lt;body&gt;</w:t>
        <w:br/>
        <w:t xml:space="preserve">    &lt;header&gt;</w:t>
        <w:br/>
        <w:t xml:space="preserve">        &lt;h1&gt;Gustavo Alexsander da Silva Ventura&lt;/h1&gt;</w:t>
        <w:br/>
        <w:t xml:space="preserve">        &lt;nav&gt;</w:t>
        <w:br/>
        <w:t xml:space="preserve">            &lt;ul&gt;</w:t>
        <w:br/>
        <w:t xml:space="preserve">                &lt;li&gt;&lt;a href="index.html"&gt;Sobre Mim&lt;/a&gt;&lt;/li&gt;</w:t>
        <w:br/>
        <w:t xml:space="preserve">                &lt;li&gt;&lt;a href="formacao.html"&gt;Formação&lt;/a&gt;&lt;/li&gt;</w:t>
        <w:br/>
        <w:t xml:space="preserve">                &lt;li&gt;&lt;a href="portfolio.html"&gt;Portfólio&lt;/a&gt;&lt;/li&gt;</w:t>
        <w:br/>
        <w:t xml:space="preserve">                &lt;li&gt;&lt;a href="contato.html"&gt;Contato&lt;/a&gt;&lt;/li&gt;</w:t>
        <w:br/>
        <w:t xml:space="preserve">            &lt;/ul&gt;</w:t>
        <w:br/>
        <w:t xml:space="preserve">        &lt;/nav&gt;</w:t>
        <w:br/>
        <w:t xml:space="preserve">    &lt;/header&gt;</w:t>
        <w:br/>
        <w:t xml:space="preserve">    &lt;main&gt;</w:t>
        <w:br/>
        <w:t xml:space="preserve">        &lt;section&gt;</w:t>
        <w:br/>
        <w:t xml:space="preserve">            &lt;h2&gt;Contato&lt;/h2&gt;</w:t>
        <w:br/>
        <w:t xml:space="preserve">            &lt;form action="#" method="post"&gt;</w:t>
        <w:br/>
        <w:t xml:space="preserve">                &lt;label for="nome"&gt;Nome:&lt;/label&gt;&lt;br&gt;</w:t>
        <w:br/>
        <w:t xml:space="preserve">                &lt;input type="text" id="nome" name="nome" required&gt;&lt;br&gt;&lt;br&gt;</w:t>
        <w:br/>
        <w:t xml:space="preserve">                &lt;label for="email"&gt;Email:&lt;/label&gt;&lt;br&gt;</w:t>
        <w:br/>
        <w:t xml:space="preserve">                &lt;input type="email" id="email" name="email" value="gustavoalexsandersilva13@gmail.com" required&gt;&lt;br&gt;&lt;br&gt;</w:t>
        <w:br/>
        <w:t xml:space="preserve">                &lt;label for="mensagem"&gt;Mensagem:&lt;/label&gt;&lt;br&gt;</w:t>
        <w:br/>
        <w:t xml:space="preserve">                &lt;textarea id="mensagem" name="mensagem" rows="5" required&gt;&lt;/textarea&gt;&lt;br&gt;&lt;br&gt;</w:t>
        <w:br/>
        <w:t xml:space="preserve">                &lt;input type="submit" value="Enviar"&gt;</w:t>
        <w:br/>
        <w:t xml:space="preserve">            &lt;/form&gt;</w:t>
        <w:br/>
        <w:t xml:space="preserve">        &lt;/section&gt;</w:t>
        <w:br/>
        <w:t xml:space="preserve">    &lt;/main&gt;</w:t>
        <w:br/>
        <w:t xml:space="preserve">    &lt;footer&gt;</w:t>
        <w:br/>
        <w:t xml:space="preserve">        &lt;p&gt;&amp;copy; 2025 Gustavo Alexsander da Silva Ventura - Todos os direitos reservados&lt;/p&gt;</w:t>
        <w:br/>
        <w:t xml:space="preserve">    &lt;/footer&gt;</w:t>
        <w:br/>
        <w:t>&lt;/body&gt;</w:t>
        <w:br/>
        <w:t>&lt;/html&gt;</w:t>
      </w:r>
    </w:p>
    <w:p>
      <w:pPr>
        <w:pStyle w:val="Heading2"/>
      </w:pPr>
      <w:r>
        <w:t>Código: style.css</w:t>
      </w:r>
    </w:p>
    <w:p>
      <w:r>
        <w:rPr>
          <w:rFonts w:ascii="Courier New" w:hAnsi="Courier New"/>
          <w:sz w:val="20"/>
        </w:rPr>
        <w:t>/* Estilos gerais */</w:t>
        <w:br/>
        <w:t>body {</w:t>
        <w:br/>
        <w:t xml:space="preserve">    font-family: Arial, sans-serif;</w:t>
        <w:br/>
        <w:t xml:space="preserve">    margin: 0;</w:t>
        <w:br/>
        <w:t xml:space="preserve">    padding: 0;</w:t>
        <w:br/>
        <w:t xml:space="preserve">    background-color: #f4f4f4;</w:t>
        <w:br/>
        <w:t xml:space="preserve">    color: #333;</w:t>
        <w:br/>
        <w:t>}</w:t>
        <w:br/>
        <w:t>header {</w:t>
        <w:br/>
        <w:t xml:space="preserve">    background-color: #003366;</w:t>
        <w:br/>
        <w:t xml:space="preserve">    color: white;</w:t>
        <w:br/>
        <w:t xml:space="preserve">    padding: 20px 0;</w:t>
        <w:br/>
        <w:t xml:space="preserve">    text-align: center;</w:t>
        <w:br/>
        <w:t>}</w:t>
        <w:br/>
        <w:t>header h1 {</w:t>
        <w:br/>
        <w:t xml:space="preserve">    margin: 0;</w:t>
        <w:br/>
        <w:t xml:space="preserve">    font-size: 28px;</w:t>
        <w:br/>
        <w:t>}</w:t>
        <w:br/>
        <w:t>nav ul {</w:t>
        <w:br/>
        <w:t xml:space="preserve">    list-style: none;</w:t>
        <w:br/>
        <w:t xml:space="preserve">    padding: 0;</w:t>
        <w:br/>
        <w:t xml:space="preserve">    margin: 10px 0 0;</w:t>
        <w:br/>
        <w:t xml:space="preserve">    display: flex;</w:t>
        <w:br/>
        <w:t xml:space="preserve">    justify-content: center;</w:t>
        <w:br/>
        <w:t xml:space="preserve">    gap: 20px;</w:t>
        <w:br/>
        <w:t xml:space="preserve">    flex-wrap: wrap;</w:t>
        <w:br/>
        <w:t>}</w:t>
        <w:br/>
        <w:t>nav ul li a {</w:t>
        <w:br/>
        <w:t xml:space="preserve">    color: white;</w:t>
        <w:br/>
        <w:t xml:space="preserve">    text-decoration: none;</w:t>
        <w:br/>
        <w:t xml:space="preserve">    font-weight: bold;</w:t>
        <w:br/>
        <w:t xml:space="preserve">    padding: 6px 12px;</w:t>
        <w:br/>
        <w:t xml:space="preserve">    border-radius: 4px;</w:t>
        <w:br/>
        <w:t xml:space="preserve">    transition: background 0.3s;</w:t>
        <w:br/>
        <w:t>}</w:t>
        <w:br/>
        <w:t>nav ul li a:hover {</w:t>
        <w:br/>
        <w:t xml:space="preserve">    background-color: #0059b3;</w:t>
        <w:br/>
        <w:t>}</w:t>
        <w:br/>
        <w:t>main {</w:t>
        <w:br/>
        <w:t xml:space="preserve">    padding: 30px 20px;</w:t>
        <w:br/>
        <w:t xml:space="preserve">    max-width: 900px;</w:t>
        <w:br/>
        <w:t xml:space="preserve">    margin: 0 auto;</w:t>
        <w:br/>
        <w:t xml:space="preserve">    background-color: white;</w:t>
        <w:br/>
        <w:t xml:space="preserve">    border-radius: 8px;</w:t>
        <w:br/>
        <w:t xml:space="preserve">    box-shadow: 0 0 10px rgba(0, 0, 0, 0.1);</w:t>
        <w:br/>
        <w:t>}</w:t>
        <w:br/>
        <w:t>h2 {</w:t>
        <w:br/>
        <w:t xml:space="preserve">    color: #003366;</w:t>
        <w:br/>
        <w:t>}</w:t>
        <w:br/>
        <w:t>ul li {</w:t>
        <w:br/>
        <w:t xml:space="preserve">    margin-bottom: 10px;</w:t>
        <w:br/>
        <w:t>}</w:t>
        <w:br/>
        <w:t>form input[type="text"],</w:t>
        <w:br/>
        <w:t>form input[type="email"],</w:t>
        <w:br/>
        <w:t>form textarea {</w:t>
        <w:br/>
        <w:t xml:space="preserve">    width: 100%;</w:t>
        <w:br/>
        <w:t xml:space="preserve">    padding: 10px;</w:t>
        <w:br/>
        <w:t xml:space="preserve">    margin-top: 5px;</w:t>
        <w:br/>
        <w:t xml:space="preserve">    border: 1px solid #ccc;</w:t>
        <w:br/>
        <w:t xml:space="preserve">    border-radius: 4px;</w:t>
        <w:br/>
        <w:t xml:space="preserve">    box-sizing: border-box;</w:t>
        <w:br/>
        <w:t>}</w:t>
        <w:br/>
        <w:t>form input[type="submit"] {</w:t>
        <w:br/>
        <w:t xml:space="preserve">    background-color: #003366;</w:t>
        <w:br/>
        <w:t xml:space="preserve">    color: white;</w:t>
        <w:br/>
        <w:t xml:space="preserve">    padding: 10px 20px;</w:t>
        <w:br/>
        <w:t xml:space="preserve">    border: none;</w:t>
        <w:br/>
        <w:t xml:space="preserve">    border-radius: 4px;</w:t>
        <w:br/>
        <w:t xml:space="preserve">    cursor: pointer;</w:t>
        <w:br/>
        <w:t xml:space="preserve">    font-weight: bold;</w:t>
        <w:br/>
        <w:t xml:space="preserve">    margin-top: 10px;</w:t>
        <w:br/>
        <w:t>}</w:t>
        <w:br/>
        <w:t>form input[type="submit"]:hover {</w:t>
        <w:br/>
        <w:t xml:space="preserve">    background-color: #0059b3;</w:t>
        <w:br/>
        <w:t>}</w:t>
        <w:br/>
        <w:t>footer {</w:t>
        <w:br/>
        <w:t xml:space="preserve">    background-color: #003366;</w:t>
        <w:br/>
        <w:t xml:space="preserve">    color: white;</w:t>
        <w:br/>
        <w:t xml:space="preserve">    text-align: center;</w:t>
        <w:br/>
        <w:t xml:space="preserve">    padding: 15px 0;</w:t>
        <w:br/>
        <w:t xml:space="preserve">    margin-top: 40px;</w:t>
        <w:br/>
        <w:t xml:space="preserve">    font-size: 14px;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